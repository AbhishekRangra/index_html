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6EBFA3" w14:textId="77777777" w:rsidR="004704D8" w:rsidRDefault="00000000">
      <w:pPr>
        <w:pStyle w:val="Title"/>
      </w:pPr>
      <w:r>
        <w:t xml:space="preserve">Project Documentation: CI/CD Pipeline for </w:t>
      </w:r>
      <w:proofErr w:type="spellStart"/>
      <w:r>
        <w:t>index_html</w:t>
      </w:r>
      <w:proofErr w:type="spellEnd"/>
      <w:r>
        <w:t xml:space="preserve"> App Deployment</w:t>
      </w:r>
    </w:p>
    <w:p w14:paraId="7EBAAC26" w14:textId="77777777" w:rsidR="004704D8" w:rsidRDefault="00000000">
      <w:pPr>
        <w:pStyle w:val="Heading1"/>
      </w:pPr>
      <w:r>
        <w:t>Overview</w:t>
      </w:r>
    </w:p>
    <w:p w14:paraId="5A6B2923" w14:textId="77777777" w:rsidR="004704D8" w:rsidRDefault="00000000">
      <w:r>
        <w:t>This project demonstrates the setup and deployment of a simple HTML-based application through a fully automated CI/CD pipeline using modern DevOps tools:</w:t>
      </w:r>
    </w:p>
    <w:p w14:paraId="5C15FCF4" w14:textId="77777777" w:rsidR="004704D8" w:rsidRDefault="00000000">
      <w:r>
        <w:t>- GitHub – Source code versioning</w:t>
      </w:r>
    </w:p>
    <w:p w14:paraId="5296034B" w14:textId="77777777" w:rsidR="004704D8" w:rsidRDefault="00000000">
      <w:r>
        <w:t>- Jenkins – Continuous Integration and Continuous Deployment</w:t>
      </w:r>
    </w:p>
    <w:p w14:paraId="6009283D" w14:textId="77777777" w:rsidR="004704D8" w:rsidRDefault="00000000">
      <w:r>
        <w:t>- Docker – Application containerization</w:t>
      </w:r>
    </w:p>
    <w:p w14:paraId="5A599DC0" w14:textId="77777777" w:rsidR="004704D8" w:rsidRDefault="00000000">
      <w:r>
        <w:t>- Helm – Kubernetes deployment packaging</w:t>
      </w:r>
    </w:p>
    <w:p w14:paraId="3B05B6AD" w14:textId="77777777" w:rsidR="004704D8" w:rsidRDefault="00000000">
      <w:r>
        <w:t xml:space="preserve">- </w:t>
      </w:r>
      <w:proofErr w:type="spellStart"/>
      <w:r>
        <w:t>ArgoCD</w:t>
      </w:r>
      <w:proofErr w:type="spellEnd"/>
      <w:r>
        <w:t xml:space="preserve"> – </w:t>
      </w:r>
      <w:proofErr w:type="spellStart"/>
      <w:r>
        <w:t>GitOps</w:t>
      </w:r>
      <w:proofErr w:type="spellEnd"/>
      <w:r>
        <w:t>-based Continuous Delivery</w:t>
      </w:r>
    </w:p>
    <w:p w14:paraId="653DE236" w14:textId="77777777" w:rsidR="004704D8" w:rsidRDefault="00000000">
      <w:pPr>
        <w:pStyle w:val="Heading1"/>
      </w:pPr>
      <w:r>
        <w:t>Step-by-Step Process</w:t>
      </w:r>
    </w:p>
    <w:p w14:paraId="121C29E1" w14:textId="77777777" w:rsidR="004704D8" w:rsidRDefault="00000000">
      <w:pPr>
        <w:pStyle w:val="Heading2"/>
      </w:pPr>
      <w:r>
        <w:t>Part A: Project Initialization</w:t>
      </w:r>
    </w:p>
    <w:p w14:paraId="5D7F64AB" w14:textId="77777777" w:rsidR="004704D8" w:rsidRDefault="00000000">
      <w:r>
        <w:t xml:space="preserve">1. Created a project directory named </w:t>
      </w:r>
      <w:proofErr w:type="spellStart"/>
      <w:r>
        <w:t>index_html</w:t>
      </w:r>
      <w:proofErr w:type="spellEnd"/>
      <w:r>
        <w:t xml:space="preserve"> and navigated into it.</w:t>
      </w:r>
      <w:r>
        <w:br/>
        <w:t>2. Added a simple HTML application file: index.html.</w:t>
      </w:r>
      <w:r>
        <w:br/>
        <w:t xml:space="preserve">3. Created a </w:t>
      </w:r>
      <w:proofErr w:type="spellStart"/>
      <w:r>
        <w:t>Dockerfile</w:t>
      </w:r>
      <w:proofErr w:type="spellEnd"/>
      <w:r>
        <w:t xml:space="preserve"> to containerize the application.</w:t>
      </w:r>
      <w:r>
        <w:br/>
        <w:t xml:space="preserve">4. Created a </w:t>
      </w:r>
      <w:proofErr w:type="spellStart"/>
      <w:r>
        <w:t>Jenkinsfile</w:t>
      </w:r>
      <w:proofErr w:type="spellEnd"/>
      <w:r>
        <w:t xml:space="preserve"> to define the build pipeline logic.</w:t>
      </w:r>
      <w:r>
        <w:br/>
        <w:t xml:space="preserve">5. Created a Helm chart named </w:t>
      </w:r>
      <w:proofErr w:type="spellStart"/>
      <w:r>
        <w:t>mycharts</w:t>
      </w:r>
      <w:proofErr w:type="spellEnd"/>
      <w:r>
        <w:t xml:space="preserve"> to manage Kubernetes deployment.</w:t>
      </w:r>
      <w:r>
        <w:br/>
        <w:t xml:space="preserve">6. Added a secondary </w:t>
      </w:r>
      <w:proofErr w:type="spellStart"/>
      <w:r>
        <w:t>Jenkinsfile</w:t>
      </w:r>
      <w:proofErr w:type="spellEnd"/>
      <w:r>
        <w:t xml:space="preserve"> inside the </w:t>
      </w:r>
      <w:proofErr w:type="spellStart"/>
      <w:r>
        <w:t>mycharts</w:t>
      </w:r>
      <w:proofErr w:type="spellEnd"/>
      <w:r>
        <w:t xml:space="preserve"> directory for Jenkins task 2.</w:t>
      </w:r>
    </w:p>
    <w:p w14:paraId="7B45DC58" w14:textId="77777777" w:rsidR="004704D8" w:rsidRDefault="00000000">
      <w:pPr>
        <w:pStyle w:val="Heading2"/>
      </w:pPr>
      <w:r>
        <w:t>Part B: Version Control with GitHub</w:t>
      </w:r>
    </w:p>
    <w:p w14:paraId="42230F35" w14:textId="77777777" w:rsidR="004704D8" w:rsidRDefault="00000000">
      <w:r>
        <w:t xml:space="preserve">Pushed the </w:t>
      </w:r>
      <w:proofErr w:type="spellStart"/>
      <w:r>
        <w:t>index_html</w:t>
      </w:r>
      <w:proofErr w:type="spellEnd"/>
      <w:r>
        <w:t xml:space="preserve"> project directory to GitHub. Used a secondary branch named 'user' to perform development, testing, and integration.</w:t>
      </w:r>
    </w:p>
    <w:p w14:paraId="560B4C2E" w14:textId="77777777" w:rsidR="004704D8" w:rsidRDefault="00000000">
      <w:pPr>
        <w:pStyle w:val="Heading2"/>
      </w:pPr>
      <w:r>
        <w:t>Part C: Jenkins CI – Task 1 (index_html_1)</w:t>
      </w:r>
    </w:p>
    <w:p w14:paraId="0A765815" w14:textId="77777777" w:rsidR="004704D8" w:rsidRDefault="00000000">
      <w:r>
        <w:t xml:space="preserve">Created a Jenkins item named index_html_1. Configured it with Pipeline: SCM and selected the user branch. Used a </w:t>
      </w:r>
      <w:proofErr w:type="spellStart"/>
      <w:r>
        <w:t>Jenkinsfile</w:t>
      </w:r>
      <w:proofErr w:type="spellEnd"/>
      <w:r>
        <w:t xml:space="preserve"> from the root of the project to:</w:t>
      </w:r>
      <w:r>
        <w:br/>
        <w:t>- Clone the repository</w:t>
      </w:r>
      <w:r>
        <w:br/>
        <w:t>- Build and tag the Docker image</w:t>
      </w:r>
      <w:r>
        <w:br/>
        <w:t>- Push the image to Docker Hub</w:t>
      </w:r>
      <w:r>
        <w:br/>
        <w:t>- (Optional) Remove any pre-existing Docker containers</w:t>
      </w:r>
    </w:p>
    <w:p w14:paraId="791DC929" w14:textId="77777777" w:rsidR="004704D8" w:rsidRDefault="00000000">
      <w:pPr>
        <w:pStyle w:val="Heading2"/>
      </w:pPr>
      <w:r>
        <w:lastRenderedPageBreak/>
        <w:t>Part D: Jenkins CD – Task 2 (index_html_2)</w:t>
      </w:r>
    </w:p>
    <w:p w14:paraId="06BB1831" w14:textId="77777777" w:rsidR="004704D8" w:rsidRDefault="00000000">
      <w:r>
        <w:t xml:space="preserve">Created a second Jenkins item named index_html_2, configured to trigger after index_html_1 completes. Configured this as a pipeline job with Pipeline: SCM and selected the user branch. Located the </w:t>
      </w:r>
      <w:proofErr w:type="spellStart"/>
      <w:r>
        <w:t>Jenkinsfile</w:t>
      </w:r>
      <w:proofErr w:type="spellEnd"/>
      <w:r>
        <w:t xml:space="preserve"> for this task inside the </w:t>
      </w:r>
      <w:proofErr w:type="spellStart"/>
      <w:r>
        <w:t>mycharts</w:t>
      </w:r>
      <w:proofErr w:type="spellEnd"/>
      <w:r>
        <w:t xml:space="preserve"> directory. The job’s purpose:</w:t>
      </w:r>
      <w:r>
        <w:br/>
        <w:t xml:space="preserve">- Update the image tag in the Helm chart </w:t>
      </w:r>
      <w:proofErr w:type="spellStart"/>
      <w:proofErr w:type="gramStart"/>
      <w:r>
        <w:t>values.yaml</w:t>
      </w:r>
      <w:proofErr w:type="spellEnd"/>
      <w:proofErr w:type="gramEnd"/>
      <w:r>
        <w:t xml:space="preserve"> to v1</w:t>
      </w:r>
      <w:r>
        <w:br/>
        <w:t>- Commit and push the update back to GitHub</w:t>
      </w:r>
    </w:p>
    <w:p w14:paraId="529BD1A9" w14:textId="77777777" w:rsidR="004704D8" w:rsidRDefault="00000000">
      <w:pPr>
        <w:pStyle w:val="Heading2"/>
      </w:pPr>
      <w:r>
        <w:t xml:space="preserve">Part E: </w:t>
      </w:r>
      <w:proofErr w:type="spellStart"/>
      <w:r>
        <w:t>ArgoCD</w:t>
      </w:r>
      <w:proofErr w:type="spellEnd"/>
      <w:r>
        <w:t xml:space="preserve"> Deployment Setup</w:t>
      </w:r>
    </w:p>
    <w:p w14:paraId="3EC733A2" w14:textId="77777777" w:rsidR="004704D8" w:rsidRDefault="00000000">
      <w:r>
        <w:t xml:space="preserve">Launched an application in </w:t>
      </w:r>
      <w:proofErr w:type="spellStart"/>
      <w:r>
        <w:t>ArgoCD</w:t>
      </w:r>
      <w:proofErr w:type="spellEnd"/>
      <w:r>
        <w:t xml:space="preserve"> using:</w:t>
      </w:r>
      <w:r>
        <w:br/>
        <w:t xml:space="preserve">- </w:t>
      </w:r>
      <w:proofErr w:type="spellStart"/>
      <w:r>
        <w:t>Git</w:t>
      </w:r>
      <w:proofErr w:type="spellEnd"/>
      <w:r>
        <w:t xml:space="preserve"> repo: https://github.com/AbhishekRangra/index_html.git</w:t>
      </w:r>
      <w:r>
        <w:br/>
        <w:t>- Branch: main</w:t>
      </w:r>
      <w:r>
        <w:br/>
        <w:t xml:space="preserve">- Path: </w:t>
      </w:r>
      <w:proofErr w:type="spellStart"/>
      <w:r>
        <w:t>mycharts</w:t>
      </w:r>
      <w:proofErr w:type="spellEnd"/>
      <w:r>
        <w:br/>
        <w:t xml:space="preserve">Initially, the </w:t>
      </w:r>
      <w:proofErr w:type="spellStart"/>
      <w:proofErr w:type="gramStart"/>
      <w:r>
        <w:t>values.yaml</w:t>
      </w:r>
      <w:proofErr w:type="spellEnd"/>
      <w:proofErr w:type="gramEnd"/>
      <w:r>
        <w:t xml:space="preserve"> under </w:t>
      </w:r>
      <w:proofErr w:type="spellStart"/>
      <w:r>
        <w:t>mycharts</w:t>
      </w:r>
      <w:proofErr w:type="spellEnd"/>
      <w:r>
        <w:t xml:space="preserve"> had no real image (tag: "latest"), so the deployment had no actual running container image.</w:t>
      </w:r>
    </w:p>
    <w:p w14:paraId="7668A9A5" w14:textId="080A3919" w:rsidR="00CF719C" w:rsidRDefault="00CF719C">
      <w:r>
        <w:t>NOTE: in another scenario, Jenkins Task 1 standalone could have created an image with tag</w:t>
      </w:r>
      <w:proofErr w:type="gramStart"/>
      <w:r>
        <w:t>: ”Latest</w:t>
      </w:r>
      <w:proofErr w:type="gramEnd"/>
      <w:r>
        <w:t xml:space="preserve">” and in that case </w:t>
      </w:r>
      <w:proofErr w:type="gramStart"/>
      <w:r>
        <w:t>end result</w:t>
      </w:r>
      <w:proofErr w:type="gramEnd"/>
      <w:r>
        <w:t xml:space="preserve"> would have been </w:t>
      </w:r>
      <w:proofErr w:type="spellStart"/>
      <w:r>
        <w:t>Argocd</w:t>
      </w:r>
      <w:proofErr w:type="spellEnd"/>
      <w:r>
        <w:t xml:space="preserve"> pulling same image but with an updated tag: “v1” instead of running application with a blank image.</w:t>
      </w:r>
    </w:p>
    <w:p w14:paraId="7B14B5A0" w14:textId="77777777" w:rsidR="004704D8" w:rsidRDefault="00000000">
      <w:pPr>
        <w:pStyle w:val="Heading2"/>
      </w:pPr>
      <w:r>
        <w:t>Part F: Full CI/CD Pipeline Execution</w:t>
      </w:r>
    </w:p>
    <w:p w14:paraId="6488AAEB" w14:textId="77777777" w:rsidR="004704D8" w:rsidRDefault="00000000">
      <w:r>
        <w:t>1. Ran index_html_1 in Jenkins:</w:t>
      </w:r>
      <w:r>
        <w:br/>
        <w:t xml:space="preserve">   - Successfully built and pushed the Docker image </w:t>
      </w:r>
      <w:proofErr w:type="spellStart"/>
      <w:r>
        <w:t>abhishekrangra</w:t>
      </w:r>
      <w:proofErr w:type="spellEnd"/>
      <w:r>
        <w:t>/index_</w:t>
      </w:r>
      <w:proofErr w:type="gramStart"/>
      <w:r>
        <w:t>html:v</w:t>
      </w:r>
      <w:proofErr w:type="gramEnd"/>
      <w:r>
        <w:t>1.</w:t>
      </w:r>
      <w:r>
        <w:br/>
        <w:t>2. This automatically triggered index_html_2:</w:t>
      </w:r>
      <w:r>
        <w:br/>
        <w:t xml:space="preserve">   - Updated the image tag in </w:t>
      </w:r>
      <w:proofErr w:type="spellStart"/>
      <w:r>
        <w:t>mycharts</w:t>
      </w:r>
      <w:proofErr w:type="spellEnd"/>
      <w:r>
        <w:t>/</w:t>
      </w:r>
      <w:proofErr w:type="spellStart"/>
      <w:r>
        <w:t>values.yaml</w:t>
      </w:r>
      <w:proofErr w:type="spellEnd"/>
      <w:r>
        <w:t xml:space="preserve"> to "v1".</w:t>
      </w:r>
      <w:r>
        <w:br/>
        <w:t xml:space="preserve">   - Committed and pushed the update to the user branch.</w:t>
      </w:r>
      <w:r>
        <w:br/>
        <w:t>3. Created and merged a pull request from user into main.</w:t>
      </w:r>
      <w:r>
        <w:br/>
        <w:t xml:space="preserve">4. Now, </w:t>
      </w:r>
      <w:proofErr w:type="gramStart"/>
      <w:r>
        <w:t>main</w:t>
      </w:r>
      <w:proofErr w:type="gramEnd"/>
      <w:r>
        <w:t xml:space="preserve"> reflects the updated image tag (v1).</w:t>
      </w:r>
      <w:r>
        <w:br/>
        <w:t xml:space="preserve">5. Synced the </w:t>
      </w:r>
      <w:proofErr w:type="spellStart"/>
      <w:r>
        <w:t>ArgoCD</w:t>
      </w:r>
      <w:proofErr w:type="spellEnd"/>
      <w:r>
        <w:t xml:space="preserve"> application:</w:t>
      </w:r>
      <w:r>
        <w:br/>
        <w:t xml:space="preserve">   - </w:t>
      </w:r>
      <w:proofErr w:type="spellStart"/>
      <w:r>
        <w:t>ArgoCD</w:t>
      </w:r>
      <w:proofErr w:type="spellEnd"/>
      <w:r>
        <w:t xml:space="preserve"> pulled the updated Helm chart from main.</w:t>
      </w:r>
      <w:r>
        <w:br/>
        <w:t xml:space="preserve">   - Deployed the app using the real Docker image.</w:t>
      </w:r>
      <w:r>
        <w:br/>
        <w:t xml:space="preserve">6. ✅ Application successfully deployed via </w:t>
      </w:r>
      <w:proofErr w:type="spellStart"/>
      <w:r>
        <w:t>GitOps</w:t>
      </w:r>
      <w:proofErr w:type="spellEnd"/>
      <w:r>
        <w:t xml:space="preserve"> and CI/CD integration.</w:t>
      </w:r>
    </w:p>
    <w:p w14:paraId="6A11D382" w14:textId="77777777" w:rsidR="004704D8" w:rsidRDefault="00000000">
      <w:pPr>
        <w:pStyle w:val="Heading1"/>
      </w:pPr>
      <w:r>
        <w:t>Conclusion</w:t>
      </w:r>
    </w:p>
    <w:p w14:paraId="48EC0FC6" w14:textId="77777777" w:rsidR="004704D8" w:rsidRDefault="00000000">
      <w:r>
        <w:t xml:space="preserve">This project exemplifies a production-grade CI/CD pipeline setup with </w:t>
      </w:r>
      <w:proofErr w:type="spellStart"/>
      <w:r>
        <w:t>GitOps</w:t>
      </w:r>
      <w:proofErr w:type="spellEnd"/>
      <w:r>
        <w:t xml:space="preserve">-driven deployment using </w:t>
      </w:r>
      <w:proofErr w:type="spellStart"/>
      <w:r>
        <w:t>ArgoCD</w:t>
      </w:r>
      <w:proofErr w:type="spellEnd"/>
      <w:r>
        <w:t>. It also demonstrates a clean separation of responsibilities across pipeline tasks, image management, and Helm-driven Kubernetes deployments.</w:t>
      </w:r>
    </w:p>
    <w:p w14:paraId="2918D7DE" w14:textId="77777777" w:rsidR="00032A0A" w:rsidRDefault="00032A0A"/>
    <w:p w14:paraId="61B180BA" w14:textId="12A14BB4" w:rsidR="00032A0A" w:rsidRPr="00032A0A" w:rsidRDefault="00032A0A" w:rsidP="00032A0A">
      <w:pPr>
        <w:rPr>
          <w:lang w:val="en-CA"/>
        </w:rPr>
      </w:pPr>
      <w:r w:rsidRPr="00032A0A">
        <w:rPr>
          <w:lang w:val="en-CA"/>
        </w:rPr>
        <w:lastRenderedPageBreak/>
        <w:drawing>
          <wp:inline distT="0" distB="0" distL="0" distR="0" wp14:anchorId="1414168B" wp14:editId="6B7BEA1A">
            <wp:extent cx="5486400" cy="1875155"/>
            <wp:effectExtent l="0" t="0" r="0" b="0"/>
            <wp:docPr id="933037232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037232" name="Picture 5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875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710779" w14:textId="41007C18" w:rsidR="00032A0A" w:rsidRDefault="00A02204">
      <w:r>
        <w:t>Jenkins Task 1: index_html_1</w:t>
      </w:r>
    </w:p>
    <w:p w14:paraId="22FC16CF" w14:textId="0AFF009F" w:rsidR="00032A0A" w:rsidRPr="00032A0A" w:rsidRDefault="00032A0A" w:rsidP="00032A0A">
      <w:pPr>
        <w:rPr>
          <w:lang w:val="en-CA"/>
        </w:rPr>
      </w:pPr>
      <w:r w:rsidRPr="00032A0A">
        <w:rPr>
          <w:lang w:val="en-CA"/>
        </w:rPr>
        <w:drawing>
          <wp:inline distT="0" distB="0" distL="0" distR="0" wp14:anchorId="356C9E27" wp14:editId="4B6138CC">
            <wp:extent cx="5486400" cy="1915160"/>
            <wp:effectExtent l="0" t="0" r="0" b="8890"/>
            <wp:docPr id="1046751578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751578" name="Picture 3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91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C5822" w14:textId="5EAEDCFC" w:rsidR="00032A0A" w:rsidRDefault="00A02204">
      <w:r>
        <w:t>Jenkins Task 2: index_html_2</w:t>
      </w:r>
    </w:p>
    <w:p w14:paraId="003BCC78" w14:textId="112592BC" w:rsidR="004704D8" w:rsidRDefault="006E005D">
      <w:r>
        <w:rPr>
          <w:noProof/>
        </w:rPr>
        <w:drawing>
          <wp:inline distT="0" distB="0" distL="0" distR="0" wp14:anchorId="644A4C90" wp14:editId="5B8A81C4">
            <wp:extent cx="5486400" cy="2374900"/>
            <wp:effectExtent l="0" t="0" r="0" b="6350"/>
            <wp:docPr id="611825564" name="Picture 1" descr="Upload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ploaded im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37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218587" w14:textId="52142EEE" w:rsidR="00A02204" w:rsidRDefault="00A02204">
      <w:r>
        <w:t xml:space="preserve">Final result in </w:t>
      </w:r>
      <w:proofErr w:type="spellStart"/>
      <w:r>
        <w:t>Argocd</w:t>
      </w:r>
      <w:proofErr w:type="spellEnd"/>
    </w:p>
    <w:sectPr w:rsidR="00A0220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63188233">
    <w:abstractNumId w:val="8"/>
  </w:num>
  <w:num w:numId="2" w16cid:durableId="404691286">
    <w:abstractNumId w:val="6"/>
  </w:num>
  <w:num w:numId="3" w16cid:durableId="1529023067">
    <w:abstractNumId w:val="5"/>
  </w:num>
  <w:num w:numId="4" w16cid:durableId="1445274015">
    <w:abstractNumId w:val="4"/>
  </w:num>
  <w:num w:numId="5" w16cid:durableId="33384413">
    <w:abstractNumId w:val="7"/>
  </w:num>
  <w:num w:numId="6" w16cid:durableId="62219925">
    <w:abstractNumId w:val="3"/>
  </w:num>
  <w:num w:numId="7" w16cid:durableId="1943415652">
    <w:abstractNumId w:val="2"/>
  </w:num>
  <w:num w:numId="8" w16cid:durableId="2072146290">
    <w:abstractNumId w:val="1"/>
  </w:num>
  <w:num w:numId="9" w16cid:durableId="2133207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2A0A"/>
    <w:rsid w:val="00034616"/>
    <w:rsid w:val="0006063C"/>
    <w:rsid w:val="0015074B"/>
    <w:rsid w:val="0029639D"/>
    <w:rsid w:val="00326F90"/>
    <w:rsid w:val="004704D8"/>
    <w:rsid w:val="004C67F7"/>
    <w:rsid w:val="004E6966"/>
    <w:rsid w:val="00665C02"/>
    <w:rsid w:val="006E005D"/>
    <w:rsid w:val="00790EC6"/>
    <w:rsid w:val="007D4540"/>
    <w:rsid w:val="00A02204"/>
    <w:rsid w:val="00A4278B"/>
    <w:rsid w:val="00AA1D8D"/>
    <w:rsid w:val="00B47730"/>
    <w:rsid w:val="00BB7C9A"/>
    <w:rsid w:val="00CB0664"/>
    <w:rsid w:val="00CF719C"/>
    <w:rsid w:val="00DE328A"/>
    <w:rsid w:val="00E50DF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CFA0DBA"/>
  <w14:defaultImageDpi w14:val="300"/>
  <w15:docId w15:val="{3CE89C3D-3679-463F-800C-5B061D564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08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502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Abhishek Rangra</cp:lastModifiedBy>
  <cp:revision>22</cp:revision>
  <dcterms:created xsi:type="dcterms:W3CDTF">2013-12-23T23:15:00Z</dcterms:created>
  <dcterms:modified xsi:type="dcterms:W3CDTF">2025-04-22T20:55:00Z</dcterms:modified>
  <cp:category/>
</cp:coreProperties>
</file>